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D13B" w14:textId="77777777" w:rsidR="00DE7895" w:rsidRDefault="00000000">
      <w:pPr>
        <w:pStyle w:val="Title"/>
      </w:pPr>
      <w:proofErr w:type="spellStart"/>
      <w:r>
        <w:t>Guestly</w:t>
      </w:r>
      <w:proofErr w:type="spellEnd"/>
      <w:r>
        <w:t xml:space="preserve"> – Hotel Management System: Minimum Viable Product (MVP) Description</w:t>
      </w:r>
    </w:p>
    <w:p w14:paraId="03AC8540" w14:textId="77777777" w:rsidR="00DE7895" w:rsidRDefault="00000000">
      <w:r>
        <w:t>Author: Nikolozi Gagua</w:t>
      </w:r>
    </w:p>
    <w:p w14:paraId="3D92585B" w14:textId="5968482E" w:rsidR="00DE7895" w:rsidRDefault="00000000">
      <w:r>
        <w:t xml:space="preserve">Technology Stack: Django </w:t>
      </w:r>
      <w:r w:rsidR="00021AFD">
        <w:t>MySQL</w:t>
      </w:r>
      <w:r>
        <w:t>, HTML/CSS/JavaScript, Bootstrap</w:t>
      </w:r>
    </w:p>
    <w:p w14:paraId="32545F3F" w14:textId="77777777" w:rsidR="00DE7895" w:rsidRDefault="00000000">
      <w:r>
        <w:br w:type="page"/>
      </w:r>
    </w:p>
    <w:p w14:paraId="69D6B299" w14:textId="77777777" w:rsidR="00DE7895" w:rsidRDefault="00000000">
      <w:pPr>
        <w:pStyle w:val="Heading1"/>
      </w:pPr>
      <w:r>
        <w:lastRenderedPageBreak/>
        <w:t>1. Project Overview</w:t>
      </w:r>
    </w:p>
    <w:p w14:paraId="6C8E990E" w14:textId="77777777" w:rsidR="00DE7895" w:rsidRDefault="00000000">
      <w:r>
        <w:t>Guestly is a web-based hotel management system designed to demonstrate my proficiency in full-stack development using Django, SQLite, and Bootstrap. The MVP focuses on delivering core functionalities for hotel operations, emphasizing clean code, intuitive design, and role-based workflows. This application is not intended for production deployment but serves as a portfolio piece to highlight my ability to build a functional, user-friendly system from scratch.</w:t>
      </w:r>
    </w:p>
    <w:p w14:paraId="3592A97E" w14:textId="77777777" w:rsidR="00DE7895" w:rsidRDefault="00000000">
      <w:pPr>
        <w:pStyle w:val="Heading1"/>
      </w:pPr>
      <w:r>
        <w:t>2. MVP Objectives</w:t>
      </w:r>
    </w:p>
    <w:p w14:paraId="567D26E8" w14:textId="5247C4A3" w:rsidR="00DE7895" w:rsidRDefault="00000000">
      <w:r>
        <w:t>- Demonstrate expertise in Django’s backend development, including models, views, and authentication.</w:t>
      </w:r>
      <w:r>
        <w:br/>
        <w:t>- Showcase front-end skills with responsive, Bootstrap-based interfaces.</w:t>
      </w:r>
      <w:r>
        <w:br/>
        <w:t>- Implement role-based access control to highlight security practices.</w:t>
      </w:r>
      <w:r>
        <w:br/>
        <w:t>- Provide user</w:t>
      </w:r>
      <w:r w:rsidR="00EB4E98">
        <w:t>-friendly</w:t>
      </w:r>
      <w:r>
        <w:t xml:space="preserve"> experience for key hotel management tasks.</w:t>
      </w:r>
      <w:r>
        <w:br/>
        <w:t>- Maintain well-documented, modular code to reflect best practices.</w:t>
      </w:r>
    </w:p>
    <w:p w14:paraId="3464CFF6" w14:textId="264F7489" w:rsidR="00DE7895" w:rsidRDefault="00000000">
      <w:r>
        <w:t>.</w:t>
      </w:r>
    </w:p>
    <w:p w14:paraId="1A8AD7B4" w14:textId="33998461" w:rsidR="00DE7895" w:rsidRDefault="00EB4E98">
      <w:pPr>
        <w:pStyle w:val="Heading1"/>
      </w:pPr>
      <w:r>
        <w:t>3. MVP Features</w:t>
      </w:r>
    </w:p>
    <w:p w14:paraId="5B81C4DE" w14:textId="59D13606" w:rsidR="00DE7895" w:rsidRDefault="00EB4E98">
      <w:pPr>
        <w:pStyle w:val="Heading2"/>
      </w:pPr>
      <w:r>
        <w:t>3.1 User Management</w:t>
      </w:r>
    </w:p>
    <w:p w14:paraId="1C6A667F" w14:textId="77777777" w:rsidR="00DE7895" w:rsidRDefault="00000000">
      <w:r>
        <w:t>- User registration and login with role-based authentication (Guest, Receptionist, Housekeeping, Manager).</w:t>
      </w:r>
      <w:r>
        <w:br/>
        <w:t>- CustomUser model extending Django’s authentication system to include roles.</w:t>
      </w:r>
      <w:r>
        <w:br/>
        <w:t>- Role-specific dashboards redirecting users to relevant interfaces.</w:t>
      </w:r>
    </w:p>
    <w:p w14:paraId="38EAD48E" w14:textId="3FCA1F2D" w:rsidR="00DE7895" w:rsidRDefault="00EB4E98">
      <w:pPr>
        <w:pStyle w:val="Heading2"/>
      </w:pPr>
      <w:r>
        <w:t>3.2 Room Booking System</w:t>
      </w:r>
    </w:p>
    <w:p w14:paraId="23E90AD4" w14:textId="77777777" w:rsidR="00DE7895" w:rsidRDefault="00000000">
      <w:r>
        <w:t>- Guests can view available rooms and create bookings with check-in/check-out dates.</w:t>
      </w:r>
      <w:r>
        <w:br/>
        <w:t>- Receptionists can confirm bookings, check guests in, and check them out.</w:t>
      </w:r>
      <w:r>
        <w:br/>
        <w:t>- Room status updates dynamically (available, reserved, occupied).</w:t>
      </w:r>
    </w:p>
    <w:p w14:paraId="3E51262E" w14:textId="4826DFD1" w:rsidR="00DE7895" w:rsidRDefault="00EB4E98">
      <w:pPr>
        <w:pStyle w:val="Heading2"/>
      </w:pPr>
      <w:r>
        <w:t>3.3 Housekeeping Workflow</w:t>
      </w:r>
    </w:p>
    <w:p w14:paraId="4A329145" w14:textId="77777777" w:rsidR="00DE7895" w:rsidRDefault="00000000">
      <w:r>
        <w:t>- Housekeeping staff can view assigned rooms and mark them as cleaned.</w:t>
      </w:r>
      <w:r>
        <w:br/>
        <w:t>- Room status updates to “available” upon cleaning completion.</w:t>
      </w:r>
      <w:r>
        <w:br/>
        <w:t>- Simple task list interface for housekeeping dashboard.</w:t>
      </w:r>
    </w:p>
    <w:p w14:paraId="10FBE6C0" w14:textId="44E7CE0B" w:rsidR="00DE7895" w:rsidRDefault="00EB4E98">
      <w:pPr>
        <w:pStyle w:val="Heading2"/>
      </w:pPr>
      <w:r>
        <w:t>3.4 Basic Reporting</w:t>
      </w:r>
    </w:p>
    <w:p w14:paraId="2AD00FB2" w14:textId="77777777" w:rsidR="00DE7895" w:rsidRDefault="00000000">
      <w:r>
        <w:t>- Managers can view a summary of total bookings and revenue for a selected period.</w:t>
      </w:r>
      <w:r>
        <w:br/>
        <w:t>- Data displayed in a clean table format (no advanced charts in MVP).</w:t>
      </w:r>
    </w:p>
    <w:p w14:paraId="0AF6DF22" w14:textId="414A5E7F" w:rsidR="00DE7895" w:rsidRDefault="00EB4E98">
      <w:pPr>
        <w:pStyle w:val="Heading2"/>
      </w:pPr>
      <w:r>
        <w:lastRenderedPageBreak/>
        <w:t>3.5 Service Requests</w:t>
      </w:r>
    </w:p>
    <w:p w14:paraId="3BDAC90F" w14:textId="77777777" w:rsidR="00DE7895" w:rsidRDefault="00000000">
      <w:r>
        <w:t>- Guests can submit basic service requests (e.g., extra towels, room cleaning).</w:t>
      </w:r>
      <w:r>
        <w:br/>
        <w:t>- Requests are logged and visible to housekeeping for action.</w:t>
      </w:r>
    </w:p>
    <w:p w14:paraId="536016A5" w14:textId="7B6D30B7" w:rsidR="00DE7895" w:rsidRDefault="00EB4E98">
      <w:pPr>
        <w:pStyle w:val="Heading1"/>
      </w:pPr>
      <w:r>
        <w:t>4. Technical Implementation</w:t>
      </w:r>
    </w:p>
    <w:p w14:paraId="28519BBF" w14:textId="4F8FE5BB" w:rsidR="00DE7895" w:rsidRDefault="00EB4E98">
      <w:pPr>
        <w:pStyle w:val="Heading2"/>
      </w:pPr>
      <w:r>
        <w:t>4.1 Backend</w:t>
      </w:r>
    </w:p>
    <w:p w14:paraId="5DD0C620" w14:textId="5124057A" w:rsidR="00DE7895" w:rsidRDefault="00000000">
      <w:r>
        <w:t xml:space="preserve">- Framework: </w:t>
      </w:r>
      <w:proofErr w:type="gramStart"/>
      <w:r>
        <w:t>Django  for</w:t>
      </w:r>
      <w:proofErr w:type="gramEnd"/>
      <w:r>
        <w:t xml:space="preserve"> rapid development.</w:t>
      </w:r>
      <w:r>
        <w:br/>
        <w:t xml:space="preserve">- Database: </w:t>
      </w:r>
      <w:r w:rsidR="00EB4E98">
        <w:t>MyS</w:t>
      </w:r>
      <w:r w:rsidR="001D2BD4">
        <w:t>QL</w:t>
      </w:r>
      <w:r w:rsidR="00EB4E98">
        <w:t>(primary) Sqlite3(alternative)</w:t>
      </w:r>
      <w:r>
        <w:br/>
        <w:t>- Authentication: Django’s built-in auth system with custom decorators for role-based access.</w:t>
      </w:r>
      <w:r>
        <w:br/>
        <w:t>- Code Structure: Follows Django’s Model-Template-View (MTV) pattern for clarity.</w:t>
      </w:r>
    </w:p>
    <w:p w14:paraId="2D4DAE5D" w14:textId="6D70C82B" w:rsidR="00DE7895" w:rsidRDefault="00EB4E98">
      <w:pPr>
        <w:pStyle w:val="Heading2"/>
      </w:pPr>
      <w:r>
        <w:t>4.2 Frontend</w:t>
      </w:r>
    </w:p>
    <w:p w14:paraId="1826FF7A" w14:textId="77777777" w:rsidR="00DE7895" w:rsidRDefault="00000000">
      <w:r>
        <w:t>- Templates: Django Templates with Bootstrap 5 for responsive, professional styling.</w:t>
      </w:r>
      <w:r>
        <w:br/>
        <w:t>- JavaScript: Minimal use for dynamic form validation and user interactions.</w:t>
      </w:r>
      <w:r>
        <w:br/>
        <w:t>- Design: Clean, intuitive layouts with role-specific dashboards.</w:t>
      </w:r>
    </w:p>
    <w:p w14:paraId="2B239665" w14:textId="38803BB7" w:rsidR="00DE7895" w:rsidRDefault="00EB4E98">
      <w:pPr>
        <w:pStyle w:val="Heading1"/>
      </w:pPr>
      <w:r>
        <w:t>5. Development Scope and Constraints</w:t>
      </w:r>
    </w:p>
    <w:p w14:paraId="0F4D5E70" w14:textId="77777777" w:rsidR="00DE7895" w:rsidRDefault="00000000">
      <w:r>
        <w:t>To keep the MVP focused on demonstrating coding skills:</w:t>
      </w:r>
      <w:r>
        <w:br/>
        <w:t>- Features are limited to core functionalities (no advanced reporting or room service ordering).</w:t>
      </w:r>
      <w:r>
        <w:br/>
        <w:t>- SQLite is used instead of MySQL to simplify setup for reviewers.</w:t>
      </w:r>
      <w:r>
        <w:br/>
        <w:t>- No deployment or scalability considerations, as the goal is to showcase code quality.</w:t>
      </w:r>
      <w:r>
        <w:br/>
        <w:t>- Testing is manual, with sample test cases to verify functionality (e.g., booking a room updates status).</w:t>
      </w:r>
    </w:p>
    <w:p w14:paraId="262C9594" w14:textId="02026974" w:rsidR="00DE7895" w:rsidRDefault="00EB4E98">
      <w:pPr>
        <w:pStyle w:val="Heading1"/>
      </w:pPr>
      <w:r>
        <w:t>6. Deliverables</w:t>
      </w:r>
    </w:p>
    <w:p w14:paraId="17730CA9" w14:textId="77777777" w:rsidR="00DE7895" w:rsidRDefault="00000000">
      <w:r>
        <w:t>- Source Code: Hosted on GitHub (github.com/NikoloziGagua/guestly_hotel) with a README for setup instructions.</w:t>
      </w:r>
      <w:r>
        <w:br/>
        <w:t>- Documentation: This description and inline code comments explaining key logic.</w:t>
      </w:r>
      <w:r>
        <w:br/>
        <w:t>- Demo: Localhost-run application showcasing dashboards and workflows for all roles.</w:t>
      </w:r>
    </w:p>
    <w:p w14:paraId="33B96438" w14:textId="1FBBE403" w:rsidR="00DE7895" w:rsidRDefault="00EB4E98">
      <w:pPr>
        <w:pStyle w:val="Heading1"/>
      </w:pPr>
      <w:r>
        <w:t>7. Evaluation Criteria</w:t>
      </w:r>
    </w:p>
    <w:p w14:paraId="6A46945A" w14:textId="77777777" w:rsidR="00DE7895" w:rsidRDefault="00000000">
      <w:r>
        <w:t>Reviewers can assess the MVP based on:</w:t>
      </w:r>
      <w:r>
        <w:br/>
        <w:t>- Code Quality: Clean, modular, and well-commented code following Django best practices.</w:t>
      </w:r>
      <w:r>
        <w:br/>
        <w:t>- Functionality: All features (booking, housekeeping, reporting) work as described.</w:t>
      </w:r>
      <w:r>
        <w:br/>
        <w:t>- User Experience: Intuitive, responsive interfaces for all user roles.</w:t>
      </w:r>
      <w:r>
        <w:br/>
        <w:t>- Security: Proper implementation of role-based access control.</w:t>
      </w:r>
      <w:r>
        <w:br/>
        <w:t>- Documentation: Clear setup instructions and explanations of key components.</w:t>
      </w:r>
    </w:p>
    <w:p w14:paraId="30B642FF" w14:textId="24A5ED77" w:rsidR="00DE7895" w:rsidRDefault="00EB4E98">
      <w:pPr>
        <w:pStyle w:val="Heading1"/>
      </w:pPr>
      <w:r>
        <w:lastRenderedPageBreak/>
        <w:t>8. Next Steps for Review</w:t>
      </w:r>
    </w:p>
    <w:p w14:paraId="5B35059B" w14:textId="77777777" w:rsidR="00DE7895" w:rsidRDefault="00000000">
      <w:r>
        <w:t>To explore Guestly:</w:t>
      </w:r>
      <w:r>
        <w:br/>
        <w:t>- Clone the GitHub repository and follow the README to run locally.</w:t>
      </w:r>
      <w:r>
        <w:br/>
        <w:t>- Test the application by creating users for each role and navigating their dashboards.</w:t>
      </w:r>
      <w:r>
        <w:br/>
        <w:t>- Review the code for structure, comments, and adherence to Django conventions.</w:t>
      </w:r>
      <w:r>
        <w:br/>
        <w:t>- Provide feedback on functionality, design, or areas for improvement.</w:t>
      </w:r>
    </w:p>
    <w:sectPr w:rsidR="00DE78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378517">
    <w:abstractNumId w:val="8"/>
  </w:num>
  <w:num w:numId="2" w16cid:durableId="337929552">
    <w:abstractNumId w:val="6"/>
  </w:num>
  <w:num w:numId="3" w16cid:durableId="470437735">
    <w:abstractNumId w:val="5"/>
  </w:num>
  <w:num w:numId="4" w16cid:durableId="1340308488">
    <w:abstractNumId w:val="4"/>
  </w:num>
  <w:num w:numId="5" w16cid:durableId="938830771">
    <w:abstractNumId w:val="7"/>
  </w:num>
  <w:num w:numId="6" w16cid:durableId="2095666967">
    <w:abstractNumId w:val="3"/>
  </w:num>
  <w:num w:numId="7" w16cid:durableId="943810294">
    <w:abstractNumId w:val="2"/>
  </w:num>
  <w:num w:numId="8" w16cid:durableId="1767725617">
    <w:abstractNumId w:val="1"/>
  </w:num>
  <w:num w:numId="9" w16cid:durableId="174838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AFD"/>
    <w:rsid w:val="00034616"/>
    <w:rsid w:val="0006063C"/>
    <w:rsid w:val="0015074B"/>
    <w:rsid w:val="001D2BD4"/>
    <w:rsid w:val="0029639D"/>
    <w:rsid w:val="00326F90"/>
    <w:rsid w:val="004267C9"/>
    <w:rsid w:val="00452E62"/>
    <w:rsid w:val="00AA1D8D"/>
    <w:rsid w:val="00B47730"/>
    <w:rsid w:val="00BF25F6"/>
    <w:rsid w:val="00CB0664"/>
    <w:rsid w:val="00DE7895"/>
    <w:rsid w:val="00EB4E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FB1EC"/>
  <w14:defaultImageDpi w14:val="300"/>
  <w15:docId w15:val="{0DF6E874-4004-48FE-9511-B7437DD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(Student  C00303433) Nikolozi Gagua</cp:lastModifiedBy>
  <cp:revision>2</cp:revision>
  <dcterms:created xsi:type="dcterms:W3CDTF">2025-04-16T16:48:00Z</dcterms:created>
  <dcterms:modified xsi:type="dcterms:W3CDTF">2025-04-16T16:48:00Z</dcterms:modified>
  <cp:category/>
</cp:coreProperties>
</file>