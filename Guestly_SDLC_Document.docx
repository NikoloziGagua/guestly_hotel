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41D801" w14:textId="77777777" w:rsidR="00A67EF4" w:rsidRDefault="00000000">
      <w:pPr>
        <w:pStyle w:val="Title"/>
      </w:pPr>
      <w:r>
        <w:t>Software Development Life Cycle (SDLC) Document</w:t>
      </w:r>
    </w:p>
    <w:p w14:paraId="040840C2" w14:textId="77777777" w:rsidR="00A67EF4" w:rsidRDefault="00000000">
      <w:r>
        <w:t>Project: Guestly – Hotel Management System</w:t>
      </w:r>
    </w:p>
    <w:p w14:paraId="4BA91443" w14:textId="77777777" w:rsidR="00A67EF4" w:rsidRDefault="00000000">
      <w:r>
        <w:t>Author: Nikolozi Gagua</w:t>
      </w:r>
    </w:p>
    <w:p w14:paraId="307B3A9D" w14:textId="77777777" w:rsidR="00A67EF4" w:rsidRDefault="00000000">
      <w:r>
        <w:t>Technology Stack: Django 4.x, MySQL/SQLite, HTML/CSS/JavaScript, Bootstrap</w:t>
      </w:r>
    </w:p>
    <w:p w14:paraId="02845E93" w14:textId="77777777" w:rsidR="00A67EF4" w:rsidRDefault="00000000">
      <w:r>
        <w:br w:type="page"/>
      </w:r>
    </w:p>
    <w:p w14:paraId="2B2CD019" w14:textId="77777777" w:rsidR="00A67EF4" w:rsidRPr="002E20EE" w:rsidRDefault="00000000">
      <w:pPr>
        <w:pStyle w:val="Heading1"/>
        <w:rPr>
          <w:color w:val="FF0000"/>
        </w:rPr>
      </w:pPr>
      <w:r w:rsidRPr="002E20EE">
        <w:rPr>
          <w:color w:val="FF0000"/>
        </w:rPr>
        <w:lastRenderedPageBreak/>
        <w:t>1. Planning Phase</w:t>
      </w:r>
    </w:p>
    <w:p w14:paraId="71380661" w14:textId="77777777" w:rsidR="00A67EF4" w:rsidRPr="002E20EE" w:rsidRDefault="00000000">
      <w:pPr>
        <w:pStyle w:val="Heading2"/>
        <w:rPr>
          <w:color w:val="17365D" w:themeColor="text2" w:themeShade="BF"/>
        </w:rPr>
      </w:pPr>
      <w:r w:rsidRPr="002E20EE">
        <w:rPr>
          <w:color w:val="17365D" w:themeColor="text2" w:themeShade="BF"/>
        </w:rPr>
        <w:t>1.1 Requirements Gathering</w:t>
      </w:r>
    </w:p>
    <w:p w14:paraId="0D59AA08" w14:textId="0B2F89CB" w:rsidR="00A67EF4" w:rsidRDefault="00000000">
      <w:r>
        <w:br/>
      </w:r>
      <w:r>
        <w:br/>
      </w:r>
      <w:r w:rsidRPr="002E20EE">
        <w:rPr>
          <w:b/>
          <w:bCs/>
          <w:i/>
          <w:iCs/>
        </w:rPr>
        <w:t>Key Requirements:</w:t>
      </w:r>
      <w:r>
        <w:br/>
        <w:t>- Role-specific dashboards for Guests, Receptionists, Housekeeping, and Managers.</w:t>
      </w:r>
      <w:r>
        <w:br/>
        <w:t>- Efficient workflows for room booking, check-in, and check-out processes.</w:t>
      </w:r>
      <w:r>
        <w:br/>
        <w:t>- Real-time tracking for service requests, cleaning, maintenance, and food orders.</w:t>
      </w:r>
      <w:r>
        <w:br/>
        <w:t>- financial reporting to monitor revenue and staff payments.</w:t>
      </w:r>
    </w:p>
    <w:p w14:paraId="43DCB2DF" w14:textId="77777777" w:rsidR="00A67EF4" w:rsidRPr="002E20EE" w:rsidRDefault="00000000">
      <w:pPr>
        <w:pStyle w:val="Heading2"/>
        <w:rPr>
          <w:color w:val="17365D" w:themeColor="text2" w:themeShade="BF"/>
        </w:rPr>
      </w:pPr>
      <w:r w:rsidRPr="002E20EE">
        <w:rPr>
          <w:color w:val="17365D" w:themeColor="text2" w:themeShade="BF"/>
        </w:rPr>
        <w:t>1.2 Feasibility Study</w:t>
      </w:r>
    </w:p>
    <w:p w14:paraId="04C6F72C" w14:textId="5BD58503" w:rsidR="00A67EF4" w:rsidRDefault="00000000">
      <w:r>
        <w:t xml:space="preserve">- Technical Feasibility: Django </w:t>
      </w:r>
      <w:r w:rsidR="002E20EE">
        <w:t xml:space="preserve">is </w:t>
      </w:r>
      <w:r>
        <w:t>chosen for its robust framework, development capabilities, and built-in authentication system</w:t>
      </w:r>
      <w:r w:rsidR="002E20EE">
        <w:t>, I chose this to ensure</w:t>
      </w:r>
      <w:r>
        <w:t xml:space="preserve"> secure and scalable solution.</w:t>
      </w:r>
      <w:r>
        <w:br/>
        <w:t xml:space="preserve">- Operational Feasibility: The role-based workflows align </w:t>
      </w:r>
      <w:r w:rsidR="002E20EE">
        <w:t>as much as possible</w:t>
      </w:r>
      <w:r>
        <w:t xml:space="preserve"> with standard hotel operations, making </w:t>
      </w:r>
      <w:r w:rsidR="002E20EE">
        <w:t xml:space="preserve">potential future </w:t>
      </w:r>
      <w:r>
        <w:t>adoption straightforward.</w:t>
      </w:r>
      <w:r>
        <w:br/>
        <w:t xml:space="preserve">- Economic Feasibility: Using open-source tools like Django and MySQL minimizes costs while meeting </w:t>
      </w:r>
      <w:r w:rsidR="002E20EE">
        <w:t>my</w:t>
      </w:r>
      <w:r>
        <w:t xml:space="preserve"> needs.</w:t>
      </w:r>
    </w:p>
    <w:p w14:paraId="1EFEC4DD" w14:textId="6526B3FD" w:rsidR="002E20EE" w:rsidRDefault="00000000" w:rsidP="002E20EE">
      <w:pPr>
        <w:pStyle w:val="Heading1"/>
      </w:pPr>
      <w:r>
        <w:t>2. Analysis Phase</w:t>
      </w:r>
    </w:p>
    <w:p w14:paraId="28D466A2" w14:textId="12BF3AC6" w:rsidR="00A67EF4" w:rsidRPr="002E20EE" w:rsidRDefault="00000000">
      <w:pPr>
        <w:pStyle w:val="Heading2"/>
        <w:rPr>
          <w:color w:val="17365D" w:themeColor="text2" w:themeShade="BF"/>
        </w:rPr>
      </w:pPr>
      <w:r w:rsidRPr="002E20EE">
        <w:rPr>
          <w:color w:val="17365D" w:themeColor="text2" w:themeShade="BF"/>
        </w:rPr>
        <w:t>2.</w:t>
      </w:r>
      <w:r w:rsidR="002E20EE" w:rsidRPr="002E20EE">
        <w:rPr>
          <w:color w:val="17365D" w:themeColor="text2" w:themeShade="BF"/>
        </w:rPr>
        <w:t>1</w:t>
      </w:r>
      <w:r w:rsidRPr="002E20EE">
        <w:rPr>
          <w:color w:val="17365D" w:themeColor="text2" w:themeShade="BF"/>
        </w:rPr>
        <w:t xml:space="preserve"> 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E20EE" w:rsidRPr="002E20EE" w14:paraId="5ED353C4" w14:textId="77777777" w:rsidTr="00A064A0">
        <w:tc>
          <w:tcPr>
            <w:tcW w:w="8856" w:type="dxa"/>
            <w:shd w:val="clear" w:color="auto" w:fill="FFFFFF" w:themeFill="background1"/>
          </w:tcPr>
          <w:p w14:paraId="1ABCFA19" w14:textId="77777777" w:rsidR="002E20EE" w:rsidRPr="002E20EE" w:rsidRDefault="002E20EE" w:rsidP="00A064A0">
            <w:pPr>
              <w:pStyle w:val="Heading2"/>
            </w:pPr>
            <w:r w:rsidRPr="002E20EE">
              <w:t>Functional Requirements Table</w:t>
            </w:r>
          </w:p>
        </w:tc>
      </w:tr>
      <w:tr w:rsidR="002E20EE" w14:paraId="42E64364" w14:textId="77777777" w:rsidTr="00A064A0">
        <w:tc>
          <w:tcPr>
            <w:tcW w:w="8856" w:type="dxa"/>
            <w:shd w:val="clear" w:color="auto" w:fill="FFFFFF" w:themeFill="background1"/>
          </w:tcPr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4209"/>
              <w:gridCol w:w="4205"/>
            </w:tblGrid>
            <w:tr w:rsidR="002E20EE" w:rsidRPr="002E20EE" w14:paraId="113DE38F" w14:textId="77777777" w:rsidTr="00A064A0">
              <w:tc>
                <w:tcPr>
                  <w:tcW w:w="4320" w:type="dxa"/>
                </w:tcPr>
                <w:p w14:paraId="6C41795E" w14:textId="77777777" w:rsidR="002E20EE" w:rsidRPr="002E20EE" w:rsidRDefault="002E20EE" w:rsidP="00A064A0">
                  <w:r w:rsidRPr="002E20EE">
                    <w:t>Module</w:t>
                  </w:r>
                </w:p>
              </w:tc>
              <w:tc>
                <w:tcPr>
                  <w:tcW w:w="4320" w:type="dxa"/>
                </w:tcPr>
                <w:p w14:paraId="26D9EBF5" w14:textId="77777777" w:rsidR="002E20EE" w:rsidRPr="002E20EE" w:rsidRDefault="002E20EE" w:rsidP="00A064A0">
                  <w:r w:rsidRPr="002E20EE">
                    <w:t>Functions</w:t>
                  </w:r>
                </w:p>
              </w:tc>
            </w:tr>
            <w:tr w:rsidR="002E20EE" w:rsidRPr="002E20EE" w14:paraId="41E84991" w14:textId="77777777" w:rsidTr="00A064A0">
              <w:tc>
                <w:tcPr>
                  <w:tcW w:w="4320" w:type="dxa"/>
                </w:tcPr>
                <w:p w14:paraId="0E4F985A" w14:textId="77777777" w:rsidR="002E20EE" w:rsidRPr="002E20EE" w:rsidRDefault="002E20EE" w:rsidP="00A064A0">
                  <w:r w:rsidRPr="002E20EE">
                    <w:t>User Management</w:t>
                  </w:r>
                </w:p>
              </w:tc>
              <w:tc>
                <w:tcPr>
                  <w:tcW w:w="4320" w:type="dxa"/>
                </w:tcPr>
                <w:p w14:paraId="1E947F67" w14:textId="77777777" w:rsidR="002E20EE" w:rsidRPr="002E20EE" w:rsidRDefault="002E20EE" w:rsidP="00A064A0">
                  <w:r w:rsidRPr="002E20EE">
                    <w:t>Assign roles, handle login/logout, redirect to role-specific dashboards.</w:t>
                  </w:r>
                </w:p>
              </w:tc>
            </w:tr>
            <w:tr w:rsidR="002E20EE" w:rsidRPr="002E20EE" w14:paraId="0FABDB03" w14:textId="77777777" w:rsidTr="00A064A0">
              <w:tc>
                <w:tcPr>
                  <w:tcW w:w="4320" w:type="dxa"/>
                </w:tcPr>
                <w:p w14:paraId="075B0D88" w14:textId="77777777" w:rsidR="002E20EE" w:rsidRPr="002E20EE" w:rsidRDefault="002E20EE" w:rsidP="00A064A0">
                  <w:r w:rsidRPr="002E20EE">
                    <w:t>Booking System</w:t>
                  </w:r>
                </w:p>
              </w:tc>
              <w:tc>
                <w:tcPr>
                  <w:tcW w:w="4320" w:type="dxa"/>
                </w:tcPr>
                <w:p w14:paraId="4B22C351" w14:textId="77777777" w:rsidR="002E20EE" w:rsidRPr="002E20EE" w:rsidRDefault="002E20EE" w:rsidP="00A064A0">
                  <w:r w:rsidRPr="002E20EE">
                    <w:t>Check room availability, create or cancel bookings.</w:t>
                  </w:r>
                </w:p>
              </w:tc>
            </w:tr>
            <w:tr w:rsidR="002E20EE" w:rsidRPr="002E20EE" w14:paraId="2F3DB32E" w14:textId="77777777" w:rsidTr="00A064A0">
              <w:tc>
                <w:tcPr>
                  <w:tcW w:w="4320" w:type="dxa"/>
                </w:tcPr>
                <w:p w14:paraId="4EFDBABC" w14:textId="77777777" w:rsidR="002E20EE" w:rsidRPr="002E20EE" w:rsidRDefault="002E20EE" w:rsidP="00A064A0">
                  <w:r w:rsidRPr="002E20EE">
                    <w:t>Housekeeping</w:t>
                  </w:r>
                </w:p>
              </w:tc>
              <w:tc>
                <w:tcPr>
                  <w:tcW w:w="4320" w:type="dxa"/>
                </w:tcPr>
                <w:p w14:paraId="76F1A46C" w14:textId="77777777" w:rsidR="002E20EE" w:rsidRPr="002E20EE" w:rsidRDefault="002E20EE" w:rsidP="00A064A0">
                  <w:r w:rsidRPr="002E20EE">
                    <w:t>Update cleaning statuses, track task completion.</w:t>
                  </w:r>
                </w:p>
              </w:tc>
            </w:tr>
            <w:tr w:rsidR="002E20EE" w:rsidRPr="002E20EE" w14:paraId="693E64B7" w14:textId="77777777" w:rsidTr="00A064A0">
              <w:tc>
                <w:tcPr>
                  <w:tcW w:w="4320" w:type="dxa"/>
                </w:tcPr>
                <w:p w14:paraId="6D0FAD92" w14:textId="77777777" w:rsidR="002E20EE" w:rsidRPr="002E20EE" w:rsidRDefault="002E20EE" w:rsidP="00A064A0">
                  <w:r w:rsidRPr="002E20EE">
                    <w:t>Room Service</w:t>
                  </w:r>
                </w:p>
              </w:tc>
              <w:tc>
                <w:tcPr>
                  <w:tcW w:w="4320" w:type="dxa"/>
                </w:tcPr>
                <w:p w14:paraId="0D82AD48" w14:textId="77777777" w:rsidR="002E20EE" w:rsidRPr="002E20EE" w:rsidRDefault="002E20EE" w:rsidP="00A064A0">
                  <w:r w:rsidRPr="002E20EE">
                    <w:t>Place food orders, update order status (pending to delivered).</w:t>
                  </w:r>
                </w:p>
              </w:tc>
            </w:tr>
            <w:tr w:rsidR="002E20EE" w:rsidRPr="002E20EE" w14:paraId="03A462E3" w14:textId="77777777" w:rsidTr="00A064A0">
              <w:tc>
                <w:tcPr>
                  <w:tcW w:w="4320" w:type="dxa"/>
                </w:tcPr>
                <w:p w14:paraId="19AABE36" w14:textId="77777777" w:rsidR="002E20EE" w:rsidRPr="002E20EE" w:rsidRDefault="002E20EE" w:rsidP="00A064A0">
                  <w:r w:rsidRPr="002E20EE">
                    <w:t>Reporting</w:t>
                  </w:r>
                </w:p>
              </w:tc>
              <w:tc>
                <w:tcPr>
                  <w:tcW w:w="4320" w:type="dxa"/>
                </w:tcPr>
                <w:p w14:paraId="464FEF84" w14:textId="77777777" w:rsidR="002E20EE" w:rsidRPr="002E20EE" w:rsidRDefault="002E20EE" w:rsidP="00A064A0">
                  <w:r w:rsidRPr="002E20EE">
                    <w:t>Calculate revenue, generate staff payment summaries.</w:t>
                  </w:r>
                </w:p>
              </w:tc>
            </w:tr>
          </w:tbl>
          <w:p w14:paraId="54726053" w14:textId="77777777" w:rsidR="002E20EE" w:rsidRDefault="002E20EE" w:rsidP="00A064A0"/>
        </w:tc>
      </w:tr>
    </w:tbl>
    <w:p w14:paraId="729C7167" w14:textId="77777777" w:rsidR="002E20EE" w:rsidRDefault="002E20EE">
      <w:pPr>
        <w:pStyle w:val="Heading2"/>
      </w:pPr>
    </w:p>
    <w:p w14:paraId="7292CCAD" w14:textId="56701383" w:rsidR="00A67EF4" w:rsidRPr="002E20EE" w:rsidRDefault="00000000">
      <w:pPr>
        <w:pStyle w:val="Heading2"/>
        <w:rPr>
          <w:color w:val="17365D" w:themeColor="text2" w:themeShade="BF"/>
        </w:rPr>
      </w:pPr>
      <w:r w:rsidRPr="002E20EE">
        <w:rPr>
          <w:color w:val="17365D" w:themeColor="text2" w:themeShade="BF"/>
        </w:rPr>
        <w:t>2.</w:t>
      </w:r>
      <w:r w:rsidR="002E20EE" w:rsidRPr="002E20EE">
        <w:rPr>
          <w:color w:val="17365D" w:themeColor="text2" w:themeShade="BF"/>
        </w:rPr>
        <w:t>2</w:t>
      </w:r>
      <w:r w:rsidRPr="002E20EE">
        <w:rPr>
          <w:color w:val="17365D" w:themeColor="text2" w:themeShade="BF"/>
        </w:rPr>
        <w:t xml:space="preserve"> Non-Functional Requirements</w:t>
      </w:r>
    </w:p>
    <w:p w14:paraId="04C305C2" w14:textId="5C6705E0" w:rsidR="00A67EF4" w:rsidRDefault="00000000">
      <w:r>
        <w:t>- Performance: Dashboards and key pages load in under 2 seconds to ensure a smooth user experience.</w:t>
      </w:r>
      <w:r>
        <w:br/>
        <w:t>- Security: Role-based access control (RBAC) is implemented using Django decorators to restrict unauthorized access.</w:t>
      </w:r>
      <w:r>
        <w:br/>
        <w:t>- Usability: The interface, built with Bootstrap, is responsive and intuitive across devices.</w:t>
      </w:r>
    </w:p>
    <w:p w14:paraId="48C08F29" w14:textId="77777777" w:rsidR="00A67EF4" w:rsidRPr="002E20EE" w:rsidRDefault="00000000">
      <w:pPr>
        <w:pStyle w:val="Heading1"/>
        <w:rPr>
          <w:color w:val="FF0000"/>
        </w:rPr>
      </w:pPr>
      <w:r w:rsidRPr="002E20EE">
        <w:rPr>
          <w:color w:val="FF0000"/>
        </w:rPr>
        <w:t>3. Design Phase</w:t>
      </w:r>
    </w:p>
    <w:p w14:paraId="1E40EDC4" w14:textId="77777777" w:rsidR="00A67EF4" w:rsidRPr="002E20EE" w:rsidRDefault="00000000">
      <w:pPr>
        <w:pStyle w:val="Heading2"/>
        <w:rPr>
          <w:color w:val="17365D" w:themeColor="text2" w:themeShade="BF"/>
        </w:rPr>
      </w:pPr>
      <w:r w:rsidRPr="002E20EE">
        <w:rPr>
          <w:color w:val="17365D" w:themeColor="text2" w:themeShade="BF"/>
        </w:rPr>
        <w:t>3.1 System Architecture</w:t>
      </w:r>
    </w:p>
    <w:p w14:paraId="593CB1B2" w14:textId="77777777" w:rsidR="002E20EE" w:rsidRDefault="00000000">
      <w:r>
        <w:br/>
        <w:t>- Frontend: Django Templates paired with Bootstrap for a responsive and visually consistent user interface.</w:t>
      </w:r>
      <w:r>
        <w:br/>
        <w:t xml:space="preserve">- Backend: Django ORM for efficient database interactions, integrated with </w:t>
      </w:r>
    </w:p>
    <w:p w14:paraId="3BEE31D3" w14:textId="151A89D5" w:rsidR="00A67EF4" w:rsidRDefault="00000000">
      <w:r>
        <w:t>- Authentication: Django’s built-in authentication system, extended with</w:t>
      </w:r>
      <w:r w:rsidR="002E20EE">
        <w:t xml:space="preserve"> my</w:t>
      </w:r>
      <w:r>
        <w:t xml:space="preserve"> </w:t>
      </w:r>
      <w:proofErr w:type="spellStart"/>
      <w:r>
        <w:t>CustomUser</w:t>
      </w:r>
      <w:proofErr w:type="spellEnd"/>
      <w:r>
        <w:t xml:space="preserve"> model to support role-based access.</w:t>
      </w:r>
    </w:p>
    <w:p w14:paraId="3BFA3947" w14:textId="77777777" w:rsidR="00A67EF4" w:rsidRPr="002E20EE" w:rsidRDefault="00000000">
      <w:pPr>
        <w:pStyle w:val="Heading2"/>
        <w:rPr>
          <w:color w:val="0F243E" w:themeColor="text2" w:themeShade="80"/>
        </w:rPr>
      </w:pPr>
      <w:r w:rsidRPr="002E20EE">
        <w:rPr>
          <w:color w:val="0F243E" w:themeColor="text2" w:themeShade="80"/>
        </w:rPr>
        <w:t>3.2 Database Schema</w:t>
      </w:r>
    </w:p>
    <w:p w14:paraId="2808F336" w14:textId="77777777" w:rsidR="002E20EE" w:rsidRDefault="002E20EE" w:rsidP="002E20EE">
      <w:pPr>
        <w:pStyle w:val="Heading2"/>
      </w:pPr>
      <w:r>
        <w:t>Database Schema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2E20EE" w14:paraId="0AA70B39" w14:textId="77777777" w:rsidTr="002E20EE">
        <w:trPr>
          <w:trHeight w:val="58"/>
        </w:trPr>
        <w:tc>
          <w:tcPr>
            <w:tcW w:w="4320" w:type="dxa"/>
            <w:tcBorders>
              <w:bottom w:val="nil"/>
            </w:tcBorders>
          </w:tcPr>
          <w:p w14:paraId="7A671AB5" w14:textId="77777777" w:rsidR="002E20EE" w:rsidRDefault="002E20EE" w:rsidP="00A064A0">
            <w:r>
              <w:t>Table</w:t>
            </w:r>
          </w:p>
        </w:tc>
        <w:tc>
          <w:tcPr>
            <w:tcW w:w="4320" w:type="dxa"/>
            <w:tcBorders>
              <w:bottom w:val="nil"/>
            </w:tcBorders>
          </w:tcPr>
          <w:p w14:paraId="60788584" w14:textId="77777777" w:rsidR="002E20EE" w:rsidRDefault="002E20EE" w:rsidP="00A064A0">
            <w:r>
              <w:t>Purpose</w:t>
            </w:r>
          </w:p>
        </w:tc>
      </w:tr>
      <w:tr w:rsidR="002E20EE" w14:paraId="183235B2" w14:textId="77777777" w:rsidTr="002E20EE">
        <w:trPr>
          <w:trHeight w:val="68"/>
        </w:trPr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7366C723" w14:textId="6C691108" w:rsidR="002E20EE" w:rsidRDefault="002E20EE" w:rsidP="00A064A0"/>
        </w:tc>
        <w:tc>
          <w:tcPr>
            <w:tcW w:w="4320" w:type="dxa"/>
            <w:tcBorders>
              <w:top w:val="nil"/>
              <w:bottom w:val="single" w:sz="4" w:space="0" w:color="auto"/>
            </w:tcBorders>
          </w:tcPr>
          <w:p w14:paraId="48F272FD" w14:textId="77777777" w:rsidR="002E20EE" w:rsidRDefault="002E20EE" w:rsidP="00A064A0"/>
        </w:tc>
      </w:tr>
      <w:tr w:rsidR="002E20EE" w14:paraId="4D9DB3AB" w14:textId="77777777" w:rsidTr="002E20EE">
        <w:tc>
          <w:tcPr>
            <w:tcW w:w="4320" w:type="dxa"/>
            <w:tcBorders>
              <w:top w:val="single" w:sz="4" w:space="0" w:color="auto"/>
            </w:tcBorders>
          </w:tcPr>
          <w:p w14:paraId="45663D42" w14:textId="77777777" w:rsidR="002E20EE" w:rsidRDefault="002E20EE" w:rsidP="00A064A0">
            <w:proofErr w:type="spellStart"/>
            <w:r>
              <w:t>CustomUser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</w:tcBorders>
          </w:tcPr>
          <w:p w14:paraId="7E48E59D" w14:textId="77777777" w:rsidR="002E20EE" w:rsidRDefault="002E20EE" w:rsidP="00A064A0">
            <w:r>
              <w:t>Stores user details and roles (guest, staff, manager).</w:t>
            </w:r>
          </w:p>
        </w:tc>
      </w:tr>
      <w:tr w:rsidR="002E20EE" w14:paraId="5BD63434" w14:textId="77777777" w:rsidTr="002E20EE">
        <w:tc>
          <w:tcPr>
            <w:tcW w:w="4320" w:type="dxa"/>
          </w:tcPr>
          <w:p w14:paraId="360275DF" w14:textId="77777777" w:rsidR="002E20EE" w:rsidRDefault="002E20EE" w:rsidP="00A064A0">
            <w:r>
              <w:t>Room</w:t>
            </w:r>
          </w:p>
        </w:tc>
        <w:tc>
          <w:tcPr>
            <w:tcW w:w="4320" w:type="dxa"/>
          </w:tcPr>
          <w:p w14:paraId="1770C22F" w14:textId="77777777" w:rsidR="002E20EE" w:rsidRDefault="002E20EE" w:rsidP="00A064A0">
            <w:r>
              <w:t>Manages room types, availability, and occupancy status.</w:t>
            </w:r>
          </w:p>
        </w:tc>
      </w:tr>
      <w:tr w:rsidR="002E20EE" w14:paraId="76775297" w14:textId="77777777" w:rsidTr="002E20EE">
        <w:tc>
          <w:tcPr>
            <w:tcW w:w="4320" w:type="dxa"/>
          </w:tcPr>
          <w:p w14:paraId="439D9265" w14:textId="77777777" w:rsidR="002E20EE" w:rsidRDefault="002E20EE" w:rsidP="00A064A0">
            <w:r>
              <w:t>Booking</w:t>
            </w:r>
          </w:p>
        </w:tc>
        <w:tc>
          <w:tcPr>
            <w:tcW w:w="4320" w:type="dxa"/>
          </w:tcPr>
          <w:p w14:paraId="0F060EED" w14:textId="77777777" w:rsidR="002E20EE" w:rsidRDefault="002E20EE" w:rsidP="00A064A0">
            <w:r>
              <w:t>Tracks check-in/check-out dates and links guests to rooms.</w:t>
            </w:r>
          </w:p>
        </w:tc>
      </w:tr>
      <w:tr w:rsidR="002E20EE" w14:paraId="0C4174EE" w14:textId="77777777" w:rsidTr="002E20EE">
        <w:tc>
          <w:tcPr>
            <w:tcW w:w="4320" w:type="dxa"/>
          </w:tcPr>
          <w:p w14:paraId="5AA86968" w14:textId="77777777" w:rsidR="002E20EE" w:rsidRDefault="002E20EE" w:rsidP="00A064A0">
            <w:r>
              <w:t>ServiceRequest</w:t>
            </w:r>
          </w:p>
        </w:tc>
        <w:tc>
          <w:tcPr>
            <w:tcW w:w="4320" w:type="dxa"/>
          </w:tcPr>
          <w:p w14:paraId="09E0B30B" w14:textId="77777777" w:rsidR="002E20EE" w:rsidRDefault="002E20EE" w:rsidP="00A064A0">
            <w:r>
              <w:t>Logs cleaning and maintenance requests with status updates.</w:t>
            </w:r>
          </w:p>
        </w:tc>
      </w:tr>
      <w:tr w:rsidR="002E20EE" w14:paraId="5AEF2D51" w14:textId="77777777" w:rsidTr="002E20EE">
        <w:tc>
          <w:tcPr>
            <w:tcW w:w="4320" w:type="dxa"/>
          </w:tcPr>
          <w:p w14:paraId="462F9053" w14:textId="77777777" w:rsidR="002E20EE" w:rsidRDefault="002E20EE" w:rsidP="00A064A0">
            <w:proofErr w:type="spellStart"/>
            <w:r>
              <w:t>FoodOrder</w:t>
            </w:r>
            <w:proofErr w:type="spellEnd"/>
          </w:p>
        </w:tc>
        <w:tc>
          <w:tcPr>
            <w:tcW w:w="4320" w:type="dxa"/>
          </w:tcPr>
          <w:p w14:paraId="29C08D08" w14:textId="77777777" w:rsidR="002E20EE" w:rsidRDefault="002E20EE" w:rsidP="00A064A0">
            <w:r>
              <w:t>Records food orders and their delivery progress.</w:t>
            </w:r>
          </w:p>
        </w:tc>
      </w:tr>
    </w:tbl>
    <w:p w14:paraId="4ACFB6A0" w14:textId="77777777" w:rsidR="00A67EF4" w:rsidRPr="002E20EE" w:rsidRDefault="00000000">
      <w:pPr>
        <w:pStyle w:val="Heading2"/>
        <w:rPr>
          <w:color w:val="0F243E" w:themeColor="text2" w:themeShade="80"/>
        </w:rPr>
      </w:pPr>
      <w:r w:rsidRPr="002E20EE">
        <w:rPr>
          <w:color w:val="0F243E" w:themeColor="text2" w:themeShade="80"/>
        </w:rPr>
        <w:lastRenderedPageBreak/>
        <w:t>3.3 Wireframes</w:t>
      </w:r>
    </w:p>
    <w:p w14:paraId="1D9DF603" w14:textId="04F123B2" w:rsidR="00A67EF4" w:rsidRDefault="00000000">
      <w:r>
        <w:t xml:space="preserve">Wireframes </w:t>
      </w:r>
      <w:r w:rsidR="002E20EE">
        <w:t>will  be</w:t>
      </w:r>
      <w:r>
        <w:t xml:space="preserve"> created to visualize the user interface for key dashboards:</w:t>
      </w:r>
      <w:r>
        <w:br/>
        <w:t>- Guest Dashboard: Features a simple booking form, service request buttons, and a summary of active bookings.</w:t>
      </w:r>
      <w:r>
        <w:br/>
        <w:t>- Receptionist Dashboard: Displays pending check-ins/check-outs and room availability.</w:t>
      </w:r>
      <w:r>
        <w:br/>
        <w:t>- Housekeeping Dashboard: Lists assigned cleaning tasks with status update options.</w:t>
      </w:r>
      <w:r>
        <w:br/>
        <w:t>- Manager Dashboard: Includes financial charts, staff management tools, and user activity logs.</w:t>
      </w:r>
    </w:p>
    <w:p w14:paraId="4FF39B6B" w14:textId="77777777" w:rsidR="00A67EF4" w:rsidRDefault="00000000">
      <w:pPr>
        <w:pStyle w:val="Heading1"/>
      </w:pPr>
      <w:r>
        <w:t>4. Development Phase</w:t>
      </w:r>
    </w:p>
    <w:p w14:paraId="4F9E38E7" w14:textId="77777777" w:rsidR="00A67EF4" w:rsidRDefault="00000000">
      <w:pPr>
        <w:pStyle w:val="Heading2"/>
      </w:pPr>
      <w:r>
        <w:t>4.1 Implementation</w:t>
      </w:r>
    </w:p>
    <w:p w14:paraId="03F9D861" w14:textId="50E07D94" w:rsidR="00A67EF4" w:rsidRDefault="00000000">
      <w:r>
        <w:t>Development is structured into three iterative sprints to ensure steady progress:</w:t>
      </w:r>
      <w:r>
        <w:br/>
        <w:t xml:space="preserve">- Iteration </w:t>
      </w:r>
      <w:proofErr w:type="gramStart"/>
      <w:r>
        <w:t>1 :</w:t>
      </w:r>
      <w:proofErr w:type="gramEnd"/>
      <w:r>
        <w:t xml:space="preserve"> Build core user authentication and the room booking system.</w:t>
      </w:r>
      <w:r>
        <w:br/>
        <w:t>- Iteration 2 : Implement receptionist workflows (check-in/check-out) and housekeeping features.</w:t>
      </w:r>
      <w:r>
        <w:br/>
        <w:t>- Iteration 3 : Develop financial reporting tools and room service functionality.</w:t>
      </w:r>
    </w:p>
    <w:p w14:paraId="7DFFD1D8" w14:textId="77777777" w:rsidR="00A67EF4" w:rsidRDefault="00000000">
      <w:pPr>
        <w:pStyle w:val="Heading1"/>
      </w:pPr>
      <w:r>
        <w:t>5. Testing Phase</w:t>
      </w:r>
    </w:p>
    <w:p w14:paraId="439562DB" w14:textId="3DBCFA7D" w:rsidR="00A67EF4" w:rsidRPr="002E20EE" w:rsidRDefault="00000000">
      <w:pPr>
        <w:pStyle w:val="Heading2"/>
        <w:rPr>
          <w:color w:val="0F243E" w:themeColor="text2" w:themeShade="80"/>
        </w:rPr>
      </w:pPr>
      <w:r w:rsidRPr="002E20EE">
        <w:rPr>
          <w:color w:val="0F243E" w:themeColor="text2" w:themeShade="80"/>
        </w:rPr>
        <w:t>5.</w:t>
      </w:r>
      <w:r w:rsidR="002E20EE" w:rsidRPr="002E20EE">
        <w:rPr>
          <w:color w:val="0F243E" w:themeColor="text2" w:themeShade="80"/>
        </w:rPr>
        <w:t xml:space="preserve">1 </w:t>
      </w:r>
      <w:r w:rsidRPr="002E20EE">
        <w:rPr>
          <w:color w:val="0F243E" w:themeColor="text2" w:themeShade="80"/>
        </w:rPr>
        <w:t>Testing Tools</w:t>
      </w:r>
    </w:p>
    <w:p w14:paraId="54FE3BCE" w14:textId="64A0A8BE" w:rsidR="00A67EF4" w:rsidRDefault="00000000">
      <w:r>
        <w:t>- Unit Tests: Django’s built-in testing framework to validate backend logic.</w:t>
      </w:r>
      <w:r>
        <w:br/>
        <w:t>- Manual Testing: Browser-based testing to verify frontend responsiveness and usability.</w:t>
      </w:r>
    </w:p>
    <w:p w14:paraId="5CAB7B61" w14:textId="48BEE0D1" w:rsidR="00A67EF4" w:rsidRDefault="00BF241A">
      <w:pPr>
        <w:pStyle w:val="Heading1"/>
      </w:pPr>
      <w:r>
        <w:t>6</w:t>
      </w:r>
      <w:r w:rsidR="00000000">
        <w:t xml:space="preserve"> SDLC Process Overview</w:t>
      </w:r>
    </w:p>
    <w:p w14:paraId="39A92C61" w14:textId="33C139C3" w:rsidR="00A67EF4" w:rsidRDefault="00000000">
      <w:r>
        <w:t>The project adopts a hybrid Waterfall-Agile methodology to balance structure with flexibility:</w:t>
      </w:r>
      <w:r>
        <w:br/>
        <w:t xml:space="preserve">- Phases: Planning, Analysis, Design, Development, </w:t>
      </w:r>
      <w:proofErr w:type="gramStart"/>
      <w:r>
        <w:t>Testing,.</w:t>
      </w:r>
      <w:proofErr w:type="gramEnd"/>
      <w:r>
        <w:br/>
        <w:t>- Iterations: Feedback loops after each development sprint allow for continuous refinement.</w:t>
      </w:r>
      <w:r>
        <w:br/>
      </w:r>
    </w:p>
    <w:p w14:paraId="06B5A91B" w14:textId="77777777" w:rsidR="00BF241A" w:rsidRDefault="00BF241A"/>
    <w:p w14:paraId="658EFA75" w14:textId="77777777" w:rsidR="00BF241A" w:rsidRDefault="00BF241A"/>
    <w:p w14:paraId="4C94B956" w14:textId="77777777" w:rsidR="00BF241A" w:rsidRDefault="00BF241A"/>
    <w:p w14:paraId="3C44851C" w14:textId="77777777" w:rsidR="00BF241A" w:rsidRDefault="00BF241A"/>
    <w:p w14:paraId="2A184D8C" w14:textId="77777777" w:rsidR="00A67EF4" w:rsidRDefault="00000000">
      <w:pPr>
        <w:pStyle w:val="Heading1"/>
      </w:pPr>
      <w:r>
        <w:lastRenderedPageBreak/>
        <w:t>Appendices</w:t>
      </w:r>
    </w:p>
    <w:p w14:paraId="0163B234" w14:textId="18A9A1C3" w:rsidR="00A67EF4" w:rsidRDefault="00000000">
      <w:r>
        <w:t>- GitHub Repository: github.com/NikoloziGagua/guestly_hotel</w:t>
      </w:r>
      <w:r>
        <w:br/>
      </w:r>
      <w:r>
        <w:br/>
      </w:r>
    </w:p>
    <w:sectPr w:rsidR="00A67EF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76244573">
    <w:abstractNumId w:val="8"/>
  </w:num>
  <w:num w:numId="2" w16cid:durableId="896748261">
    <w:abstractNumId w:val="6"/>
  </w:num>
  <w:num w:numId="3" w16cid:durableId="1067335637">
    <w:abstractNumId w:val="5"/>
  </w:num>
  <w:num w:numId="4" w16cid:durableId="1766195786">
    <w:abstractNumId w:val="4"/>
  </w:num>
  <w:num w:numId="5" w16cid:durableId="1994526613">
    <w:abstractNumId w:val="7"/>
  </w:num>
  <w:num w:numId="6" w16cid:durableId="744955321">
    <w:abstractNumId w:val="3"/>
  </w:num>
  <w:num w:numId="7" w16cid:durableId="178936086">
    <w:abstractNumId w:val="2"/>
  </w:num>
  <w:num w:numId="8" w16cid:durableId="112137444">
    <w:abstractNumId w:val="1"/>
  </w:num>
  <w:num w:numId="9" w16cid:durableId="896013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20EE"/>
    <w:rsid w:val="00326F90"/>
    <w:rsid w:val="004267C9"/>
    <w:rsid w:val="00A67EF4"/>
    <w:rsid w:val="00AA1D8D"/>
    <w:rsid w:val="00AE40D3"/>
    <w:rsid w:val="00B47730"/>
    <w:rsid w:val="00BF241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FDD5FC"/>
  <w14:defaultImageDpi w14:val="300"/>
  <w15:docId w15:val="{0DF6E874-4004-48FE-9511-B7437DDF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593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(Student  C00303433) Nikolozi Gagua</cp:lastModifiedBy>
  <cp:revision>2</cp:revision>
  <dcterms:created xsi:type="dcterms:W3CDTF">2025-04-16T16:35:00Z</dcterms:created>
  <dcterms:modified xsi:type="dcterms:W3CDTF">2025-04-16T16:35:00Z</dcterms:modified>
  <cp:category/>
</cp:coreProperties>
</file>